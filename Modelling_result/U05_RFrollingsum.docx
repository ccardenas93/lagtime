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772.92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1195.93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751.91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1201.29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741.05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1223.46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737.16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1226.75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1249.05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-0.10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722.98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1236.01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723.45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1236.35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723.08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1235.63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
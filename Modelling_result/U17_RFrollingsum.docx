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543.04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657.95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529.90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663.24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521.20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666.04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0.02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516.89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516.43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690.75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513.99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702.03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-0.09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508.98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699.62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508.82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698.24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
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'MOL5-2_rs18' 'MOL5-1_rs18' 'MOL5-5_rs18' 'MOL5-3_rs18' 'MOL5-4_rs18']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513.99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702.03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-0.09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
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Random Forest Model Results</w:t>
      </w:r>
    </w:p>
    <w:p>
      <w:r>
        <w:rPr>
          <w:b/>
        </w:rPr>
        <w:t xml:space="preserve">Summary of regression result </w:t>
      </w:r>
    </w:p>
    <w:p>
      <w:pPr>
        <w:pStyle w:val="ListBullet"/>
      </w:pPr>
      <w:r>
        <w:t>Station: C01</w:t>
      </w:r>
    </w:p>
    <w:p>
      <w:pPr>
        <w:pStyle w:val="ListBullet"/>
      </w:pPr>
      <w:r>
        <w:t>Lag time in minutes: 120</w:t>
      </w:r>
    </w:p>
    <w:p>
      <w:pPr>
        <w:pStyle w:val="ListBullet"/>
      </w:pPr>
      <w:r>
        <w:t>Lag for rainfall rolling sum in minutes: 90</w:t>
      </w:r>
    </w:p>
    <w:p>
      <w:pPr>
        <w:pStyle w:val="ListBullet"/>
      </w:pPr>
      <w:r>
        <w:t>Training data length: 251352</w:t>
      </w:r>
    </w:p>
    <w:p>
      <w:pPr>
        <w:pStyle w:val="ListBullet"/>
      </w:pPr>
      <w:r>
        <w:t>Test data length: 62838</w:t>
      </w:r>
    </w:p>
    <w:p>
      <w:pPr>
        <w:pStyle w:val="ListBullet"/>
      </w:pPr>
      <w:r>
        <w:t>Number of input features: 15</w:t>
      </w:r>
    </w:p>
    <w:p>
      <w:pPr>
        <w:pStyle w:val="ListBullet"/>
      </w:pPr>
      <w:r>
        <w:t>List of futures: ['C01_lag_24' 'C01_lag_25' 'C01_lag_26' 'C01_lag_27' 'C01_lag_28'</w:t>
        <w:br/>
        <w:t xml:space="preserve"> 'C01_lag_29' 'C01_lag_30' 'C01_lag_31' 'C01_lag_32' 'C01_lag_33'</w:t>
        <w:br/>
        <w:t xml:space="preserve"> 'WOL4-2_rs18' 'WOL4-3_rs18' 'WOL4-1_rs18' 'WOL4-4_rs18' 'WOL4-2_rs15']</w:t>
      </w:r>
    </w:p>
    <w:tbl>
      <w:tblPr>
        <w:tblStyle w:val="ColorfulList-Accent5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Method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Rsqured_train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Rsquared_test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rmse_test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NSE_train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NSE_test</w:t>
            </w:r>
          </w:p>
        </w:tc>
      </w:tr>
      <w:tr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RF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0.29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50.54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73.02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0.71</w:t>
            </w:r>
          </w:p>
        </w:tc>
        <w:tc>
          <w:tcPr>
            <w:tcW w:type="dxa" w:w="1234"/>
          </w:tcPr>
          <w:p>
            <w:r>
              <w:rPr>
                <w:rFonts w:ascii="Calibri Light" w:hAnsi="Calibri Light"/>
                <w:sz w:val="20"/>
              </w:rPr>
              <w:t>0.25</w:t>
            </w:r>
          </w:p>
        </w:tc>
      </w:tr>
    </w:tbl>
    <w:p>
      <w:r>
        <w:br w:type="page"/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drawing>
          <wp:inline xmlns:a="http://schemas.openxmlformats.org/drawingml/2006/main" xmlns:pic="http://schemas.openxmlformats.org/drawingml/2006/picture">
            <wp:extent cx="5029200" cy="3143250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age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314325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pStyle w:val="Heading2"/>
      </w:pPr>
      <w:r>
        <w:t>Model details</w:t>
      </w:r>
    </w:p>
    <w:p>
      <w:r>
        <w:t>[RandomForestRegressor(max_depth=80, max_features=3, min_samples_leaf=5,</w:t>
        <w:br/>
        <w:t xml:space="preserve">                      min_samples_split=12, n_estimators=300, n_jobs=-1,</w:t>
        <w:br/>
        <w:t xml:space="preserve">                      verbose=1)]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
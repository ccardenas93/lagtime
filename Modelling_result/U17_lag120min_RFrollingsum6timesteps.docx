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U17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250448</w:t>
      </w:r>
    </w:p>
    <w:p>
      <w:pPr>
        <w:pStyle w:val="ListBullet"/>
      </w:pPr>
      <w:r>
        <w:t>Test data length: 62612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['U17_lag_24' 'U17_lag_25' 'U17_lag_26' 'U17_lag_27' 'U17_lag_28'</w:t>
        <w:br/>
        <w:t xml:space="preserve"> 'U17_lag_29' 'U17_lag_30' 'U17_lag_31' 'U17_lag_32' 'U17_lag_33'</w:t>
        <w:br/>
        <w:t xml:space="preserve"> 'MOL5-2_rs6' 'MOL5-1_rs6' 'MOL5-5_rs6' 'MOL5-4_rs6' 'MOL5-3_rs6']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529.90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663.24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
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C02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120</w:t>
      </w:r>
    </w:p>
    <w:p>
      <w:pPr>
        <w:pStyle w:val="ListBullet"/>
      </w:pPr>
      <w:r>
        <w:t>Training data length: 250342</w:t>
      </w:r>
    </w:p>
    <w:p>
      <w:pPr>
        <w:pStyle w:val="ListBullet"/>
      </w:pPr>
      <w:r>
        <w:t>Test data length: 62585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['C02_lag_24' 'C02_lag_25' 'C02_lag_26' 'C02_lag_27' 'C02_lag_28'</w:t>
        <w:br/>
        <w:t xml:space="preserve"> 'C02_lag_29' 'C02_lag_30' 'C02_lag_31' 'C02_lag_32' 'C02_lag_33'</w:t>
        <w:br/>
        <w:t xml:space="preserve"> 'WOL7-4_rs24' 'WOL7-5_rs24' 'WOL7-3_rs24' 'WOL7-4_rs21' 'WOL7-5_rs21']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84.46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117.65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0.16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
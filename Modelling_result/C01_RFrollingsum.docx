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results for all statipons</w:t>
      </w:r>
    </w:p>
    <w:p>
      <w:r>
        <w:rPr>
          <w:b/>
        </w:rPr>
        <w:t xml:space="preserve">Random Forest Model Results for training and test sets: </w:t>
      </w:r>
    </w:p>
    <w:p>
      <w:pPr>
        <w:pStyle w:val="ListBullet"/>
        <w:ind w:left="720"/>
      </w:pPr>
      <w:r>
        <w:t>Coefficient of Determination (R squared),</w:t>
      </w:r>
    </w:p>
    <w:p>
      <w:pPr>
        <w:pStyle w:val="ListBullet"/>
        <w:ind w:left="720"/>
      </w:pPr>
      <w:r>
        <w:t>Root Mean Squared Error (RMSE) and</w:t>
      </w:r>
    </w:p>
    <w:p>
      <w:pPr>
        <w:pStyle w:val="ListBullet"/>
        <w:ind w:left="720"/>
      </w:pPr>
      <w:r>
        <w:t xml:space="preserve">Nash-Sutcliffe Efficiency Coefficient (NSE) 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Station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C01_3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52.37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72.43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C01_6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51.15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72.42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C01_9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50.67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72.27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C01_12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50.55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72.53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C01_15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50.55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72.63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C01_18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50.54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73.02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C01_21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50.64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73.55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0.24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C01_24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50.68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74.01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
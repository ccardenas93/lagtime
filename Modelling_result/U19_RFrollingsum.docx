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465.48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449.45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589.63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435.51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429.56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594.56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426.83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591.56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421.97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589.87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421.87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584.93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421.67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584.28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